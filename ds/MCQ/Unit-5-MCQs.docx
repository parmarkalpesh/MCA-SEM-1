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---MCQs from Unit-5 serching and shorting</w:t>
      </w:r>
    </w:p>
    <w:p/>
    <w:p>
      <w:r>
        <w:t>### 1. What is the purpose of searching in an array?</w:t>
      </w:r>
    </w:p>
    <w:p>
      <w:r>
        <w:t>a) To sort the elements</w:t>
      </w:r>
    </w:p>
    <w:p>
      <w:r>
        <w:t>b) To locate a value in the array</w:t>
      </w:r>
    </w:p>
    <w:p>
      <w:r>
        <w:t>c) To delete an element from the array</w:t>
      </w:r>
    </w:p>
    <w:p>
      <w:r>
        <w:t>d) To reverse the array</w:t>
      </w:r>
    </w:p>
    <w:p>
      <w:r>
        <w:t>**Answer:** b) To locate a value in the array</w:t>
      </w:r>
    </w:p>
    <w:p/>
    <w:p>
      <w:r>
        <w:t>---</w:t>
      </w:r>
    </w:p>
    <w:p/>
    <w:p>
      <w:r>
        <w:t>### 2. Which type of array is best suited for linear search?</w:t>
      </w:r>
    </w:p>
    <w:p>
      <w:r>
        <w:t>a) Sorted</w:t>
      </w:r>
    </w:p>
    <w:p>
      <w:r>
        <w:t>b) Unsorted</w:t>
      </w:r>
    </w:p>
    <w:p>
      <w:r>
        <w:t>c) Single-element</w:t>
      </w:r>
    </w:p>
    <w:p>
      <w:r>
        <w:t>d) Multi-dimensional</w:t>
      </w:r>
    </w:p>
    <w:p>
      <w:r>
        <w:t>**Answer:** b) Unsorted</w:t>
      </w:r>
    </w:p>
    <w:p/>
    <w:p>
      <w:r>
        <w:t>---</w:t>
      </w:r>
    </w:p>
    <w:p/>
    <w:p>
      <w:r>
        <w:t>### 3. In linear search, what happens if the value is not found?</w:t>
      </w:r>
    </w:p>
    <w:p>
      <w:r>
        <w:t>a) Returns the index of the closest value</w:t>
      </w:r>
    </w:p>
    <w:p>
      <w:r>
        <w:t>b) Stops searching</w:t>
      </w:r>
    </w:p>
    <w:p>
      <w:r>
        <w:t>c) Displays an unsuccessful search message</w:t>
      </w:r>
    </w:p>
    <w:p>
      <w:r>
        <w:t>d) Continues indefinitely</w:t>
      </w:r>
    </w:p>
    <w:p>
      <w:r>
        <w:t>**Answer:** c) Displays an unsuccessful search message</w:t>
      </w:r>
    </w:p>
    <w:p/>
    <w:p>
      <w:r>
        <w:t>---</w:t>
      </w:r>
    </w:p>
    <w:p/>
    <w:p>
      <w:r>
        <w:t>### 4. Which data structure is required for binary search?</w:t>
      </w:r>
    </w:p>
    <w:p>
      <w:r>
        <w:t>a) Unsorted array</w:t>
      </w:r>
    </w:p>
    <w:p>
      <w:r>
        <w:t>b) Sorted array</w:t>
      </w:r>
    </w:p>
    <w:p>
      <w:r>
        <w:t>c) Queue</w:t>
      </w:r>
    </w:p>
    <w:p>
      <w:r>
        <w:t>d) Stack</w:t>
      </w:r>
    </w:p>
    <w:p>
      <w:r>
        <w:t>**Answer:** b) Sorted array</w:t>
      </w:r>
    </w:p>
    <w:p/>
    <w:p>
      <w:r>
        <w:t>---</w:t>
      </w:r>
    </w:p>
    <w:p/>
    <w:p>
      <w:r>
        <w:t>### 5. What is the time complexity of linear search in the worst case?</w:t>
      </w:r>
    </w:p>
    <w:p>
      <w:r>
        <w:t>a) O(log n)</w:t>
      </w:r>
    </w:p>
    <w:p>
      <w:r>
        <w:t>b) O(n)</w:t>
      </w:r>
    </w:p>
    <w:p>
      <w:r>
        <w:t>c) O(n^2)</w:t>
      </w:r>
    </w:p>
    <w:p>
      <w:r>
        <w:t>d) O(1)</w:t>
      </w:r>
    </w:p>
    <w:p>
      <w:r>
        <w:t>**Answer:** b) O(n)</w:t>
      </w:r>
    </w:p>
    <w:p/>
    <w:p>
      <w:r>
        <w:t>---</w:t>
      </w:r>
    </w:p>
    <w:p/>
    <w:p>
      <w:r>
        <w:t>### 6. What is the main advantage of binary search over linear search?</w:t>
      </w:r>
    </w:p>
    <w:p>
      <w:r>
        <w:t>a) Simplicity</w:t>
      </w:r>
    </w:p>
    <w:p>
      <w:r>
        <w:t>b) Speed on sorted arrays</w:t>
      </w:r>
    </w:p>
    <w:p>
      <w:r>
        <w:t>c) Ability to search unsorted arrays</w:t>
      </w:r>
    </w:p>
    <w:p>
      <w:r>
        <w:t>d) No prerequisite</w:t>
      </w:r>
    </w:p>
    <w:p>
      <w:r>
        <w:t>**Answer:** b) Speed on sorted arrays</w:t>
      </w:r>
    </w:p>
    <w:p/>
    <w:p>
      <w:r>
        <w:t>---</w:t>
      </w:r>
    </w:p>
    <w:p/>
    <w:p>
      <w:r>
        <w:t>### 7. In binary search, if the middle element is greater than the target, where do you search next?</w:t>
      </w:r>
    </w:p>
    <w:p>
      <w:r>
        <w:t>a) Entire array</w:t>
      </w:r>
    </w:p>
    <w:p>
      <w:r>
        <w:t>b) Right half</w:t>
      </w:r>
    </w:p>
    <w:p>
      <w:r>
        <w:t>c) Left half</w:t>
      </w:r>
    </w:p>
    <w:p>
      <w:r>
        <w:t>d) None</w:t>
      </w:r>
    </w:p>
    <w:p>
      <w:r>
        <w:t>**Answer:** c) Left half</w:t>
      </w:r>
    </w:p>
    <w:p/>
    <w:p>
      <w:r>
        <w:t>---</w:t>
      </w:r>
    </w:p>
    <w:p/>
    <w:p>
      <w:r>
        <w:t>### 8. What is the best-case time complexity of binary search?</w:t>
      </w:r>
    </w:p>
    <w:p>
      <w:r>
        <w:t>a) O(log n)</w:t>
      </w:r>
    </w:p>
    <w:p>
      <w:r>
        <w:t>b) O(n)</w:t>
      </w:r>
    </w:p>
    <w:p>
      <w:r>
        <w:t>c) O(1)</w:t>
      </w:r>
    </w:p>
    <w:p>
      <w:r>
        <w:t>d) O(n log n)</w:t>
      </w:r>
    </w:p>
    <w:p>
      <w:r>
        <w:t>**Answer:** c) O(1)</w:t>
      </w:r>
    </w:p>
    <w:p/>
    <w:p>
      <w:r>
        <w:t>---</w:t>
      </w:r>
    </w:p>
    <w:p/>
    <w:p>
      <w:r>
        <w:t>### 9. Which sorting algorithm repeatedly swaps adjacent elements if they are in the wrong order?</w:t>
      </w:r>
    </w:p>
    <w:p>
      <w:r>
        <w:t>a) Bubble Sort</w:t>
      </w:r>
    </w:p>
    <w:p>
      <w:r>
        <w:t>b) Selection Sort</w:t>
      </w:r>
    </w:p>
    <w:p>
      <w:r>
        <w:t>c) Quick Sort</w:t>
      </w:r>
    </w:p>
    <w:p>
      <w:r>
        <w:t>d) Merge Sort</w:t>
      </w:r>
    </w:p>
    <w:p>
      <w:r>
        <w:t>**Answer:** a) Bubble Sort</w:t>
      </w:r>
    </w:p>
    <w:p/>
    <w:p>
      <w:r>
        <w:t>---</w:t>
      </w:r>
    </w:p>
    <w:p/>
    <w:p>
      <w:r>
        <w:t>### 10. What is the primary concept behind insertion sort?</w:t>
      </w:r>
    </w:p>
    <w:p>
      <w:r>
        <w:t>a) Splitting arrays</w:t>
      </w:r>
    </w:p>
    <w:p>
      <w:r>
        <w:t>b) Selecting the smallest value</w:t>
      </w:r>
    </w:p>
    <w:p>
      <w:r>
        <w:t>c) Shifting elements to insert in sorted order</w:t>
      </w:r>
    </w:p>
    <w:p>
      <w:r>
        <w:t>d) Dividing into halves</w:t>
      </w:r>
    </w:p>
    <w:p>
      <w:r>
        <w:t>**Answer:** c) Shifting elements to insert in sorted order</w:t>
      </w:r>
    </w:p>
    <w:p/>
    <w:p>
      <w:r>
        <w:t>---</w:t>
      </w:r>
    </w:p>
    <w:p/>
    <w:p>
      <w:r>
        <w:t>### 11. Which sorting algorithm divides an array into smaller sub-arrays, sorts them, and merges them back?</w:t>
      </w:r>
    </w:p>
    <w:p>
      <w:r>
        <w:t>a) Quick Sort</w:t>
      </w:r>
    </w:p>
    <w:p>
      <w:r>
        <w:t>b) Merge Sort</w:t>
      </w:r>
    </w:p>
    <w:p>
      <w:r>
        <w:t>c) Selection Sort</w:t>
      </w:r>
    </w:p>
    <w:p>
      <w:r>
        <w:t>d) Bubble Sort</w:t>
      </w:r>
    </w:p>
    <w:p>
      <w:r>
        <w:t>**Answer:** b) Merge Sort</w:t>
      </w:r>
    </w:p>
    <w:p/>
    <w:p>
      <w:r>
        <w:t>---</w:t>
      </w:r>
    </w:p>
    <w:p/>
    <w:p>
      <w:r>
        <w:t>### 12. What is the pivot element in Quick Sort?</w:t>
      </w:r>
    </w:p>
    <w:p>
      <w:r>
        <w:t>a) The middle element</w:t>
      </w:r>
    </w:p>
    <w:p>
      <w:r>
        <w:t>b) Any chosen element</w:t>
      </w:r>
    </w:p>
    <w:p>
      <w:r>
        <w:t>c) The largest element</w:t>
      </w:r>
    </w:p>
    <w:p>
      <w:r>
        <w:t>d) The smallest element</w:t>
      </w:r>
    </w:p>
    <w:p>
      <w:r>
        <w:t>**Answer:** b) Any chosen element</w:t>
      </w:r>
    </w:p>
    <w:p/>
    <w:p>
      <w:r>
        <w:t>---</w:t>
      </w:r>
    </w:p>
    <w:p/>
    <w:p>
      <w:r>
        <w:t>### 13. In selection sort, what happens in each iteration?</w:t>
      </w:r>
    </w:p>
    <w:p>
      <w:r>
        <w:t>a) Largest element is placed at the end</w:t>
      </w:r>
    </w:p>
    <w:p>
      <w:r>
        <w:t>b) Smallest element is placed at the beginning</w:t>
      </w:r>
    </w:p>
    <w:p>
      <w:r>
        <w:t>c) Elements are swapped randomly</w:t>
      </w:r>
    </w:p>
    <w:p>
      <w:r>
        <w:t>d) Sub-array is reversed</w:t>
      </w:r>
    </w:p>
    <w:p>
      <w:r>
        <w:t>**Answer:** b) Smallest element is placed at the beginning</w:t>
      </w:r>
    </w:p>
    <w:p/>
    <w:p>
      <w:r>
        <w:t>---</w:t>
      </w:r>
    </w:p>
    <w:p/>
    <w:p>
      <w:r>
        <w:t>### 14. Which sorting algorithm is best for nearly sorted arrays?</w:t>
      </w:r>
    </w:p>
    <w:p>
      <w:r>
        <w:t>a) Bubble Sort</w:t>
      </w:r>
    </w:p>
    <w:p>
      <w:r>
        <w:t>b) Selection Sort</w:t>
      </w:r>
    </w:p>
    <w:p>
      <w:r>
        <w:t>c) Insertion Sort</w:t>
      </w:r>
    </w:p>
    <w:p>
      <w:r>
        <w:t>d) Quick Sort</w:t>
      </w:r>
    </w:p>
    <w:p>
      <w:r>
        <w:t>**Answer:** c) Insertion Sort</w:t>
      </w:r>
    </w:p>
    <w:p/>
    <w:p>
      <w:r>
        <w:t>---</w:t>
      </w:r>
    </w:p>
    <w:p/>
    <w:p>
      <w:r>
        <w:t>### 15. What is the time complexity of Quick Sort in the average case?</w:t>
      </w:r>
    </w:p>
    <w:p>
      <w:r>
        <w:t>a) O(n log n)</w:t>
      </w:r>
    </w:p>
    <w:p>
      <w:r>
        <w:t>b) O(n^2)</w:t>
      </w:r>
    </w:p>
    <w:p>
      <w:r>
        <w:t>c) O(n)</w:t>
      </w:r>
    </w:p>
    <w:p>
      <w:r>
        <w:t>d) O(log n)</w:t>
      </w:r>
    </w:p>
    <w:p>
      <w:r>
        <w:t>**Answer:** a) O(n log n)</w:t>
      </w:r>
    </w:p>
    <w:p/>
    <w:p>
      <w:r>
        <w:t>---</w:t>
      </w:r>
    </w:p>
    <w:p/>
    <w:p>
      <w:r>
        <w:t>### 16. Which algorithm works best when memory space is limited?</w:t>
      </w:r>
    </w:p>
    <w:p>
      <w:r>
        <w:t>a) Merge Sort</w:t>
      </w:r>
    </w:p>
    <w:p>
      <w:r>
        <w:t>b) Heap Sort</w:t>
      </w:r>
    </w:p>
    <w:p>
      <w:r>
        <w:t>c) Selection Sort</w:t>
      </w:r>
    </w:p>
    <w:p>
      <w:r>
        <w:t>d) Bubble Sort</w:t>
      </w:r>
    </w:p>
    <w:p>
      <w:r>
        <w:t>**Answer:** c) Selection Sort</w:t>
      </w:r>
    </w:p>
    <w:p/>
    <w:p>
      <w:r>
        <w:t>---</w:t>
      </w:r>
    </w:p>
    <w:p/>
    <w:p>
      <w:r>
        <w:t>### 17. What is the auxiliary space complexity of Merge Sort?</w:t>
      </w:r>
    </w:p>
    <w:p>
      <w:r>
        <w:t>a) O(1)</w:t>
      </w:r>
    </w:p>
    <w:p>
      <w:r>
        <w:t>b) O(n)</w:t>
      </w:r>
    </w:p>
    <w:p>
      <w:r>
        <w:t>c) O(n log n)</w:t>
      </w:r>
    </w:p>
    <w:p>
      <w:r>
        <w:t>d) O(n^2)</w:t>
      </w:r>
    </w:p>
    <w:p>
      <w:r>
        <w:t>**Answer:** b) O(n)</w:t>
      </w:r>
    </w:p>
    <w:p/>
    <w:p>
      <w:r>
        <w:t>---</w:t>
      </w:r>
    </w:p>
    <w:p/>
    <w:p>
      <w:r>
        <w:t>### 18. Which sorting algorithm is based on a binary heap structure?</w:t>
      </w:r>
    </w:p>
    <w:p>
      <w:r>
        <w:t>a) Heap Sort</w:t>
      </w:r>
    </w:p>
    <w:p>
      <w:r>
        <w:t>b) Quick Sort</w:t>
      </w:r>
    </w:p>
    <w:p>
      <w:r>
        <w:t>c) Merge Sort</w:t>
      </w:r>
    </w:p>
    <w:p>
      <w:r>
        <w:t>d) Selection Sort</w:t>
      </w:r>
    </w:p>
    <w:p>
      <w:r>
        <w:t>**Answer:** a) Heap Sort</w:t>
      </w:r>
    </w:p>
    <w:p/>
    <w:p>
      <w:r>
        <w:t>---</w:t>
      </w:r>
    </w:p>
    <w:p/>
    <w:p>
      <w:r>
        <w:t>### 19. What is the worst-case time complexity of Quick Sort?</w:t>
      </w:r>
    </w:p>
    <w:p>
      <w:r>
        <w:t>a) O(log n)</w:t>
      </w:r>
    </w:p>
    <w:p>
      <w:r>
        <w:t>b) O(n)</w:t>
      </w:r>
    </w:p>
    <w:p>
      <w:r>
        <w:t>c) O(n log n)</w:t>
      </w:r>
    </w:p>
    <w:p>
      <w:r>
        <w:t>d) O(n^2)</w:t>
      </w:r>
    </w:p>
    <w:p>
      <w:r>
        <w:t>**Answer:** d) O(n^2)</w:t>
      </w:r>
    </w:p>
    <w:p/>
    <w:p>
      <w:r>
        <w:t>---</w:t>
      </w:r>
    </w:p>
    <w:p/>
    <w:p>
      <w:r>
        <w:t>### 20. Which sorting algorithm is considered stable?</w:t>
      </w:r>
    </w:p>
    <w:p>
      <w:r>
        <w:t>a) Merge Sort</w:t>
      </w:r>
    </w:p>
    <w:p>
      <w:r>
        <w:t>b) Quick Sort</w:t>
      </w:r>
    </w:p>
    <w:p>
      <w:r>
        <w:t>c) Selection Sort</w:t>
      </w:r>
    </w:p>
    <w:p>
      <w:r>
        <w:t>d) Heap Sort</w:t>
      </w:r>
    </w:p>
    <w:p>
      <w:r>
        <w:t>**Answer:** a) Merge Sort</w:t>
      </w:r>
    </w:p>
    <w:p/>
    <w:p>
      <w:r>
        <w:t>---</w:t>
      </w:r>
    </w:p>
    <w:p/>
    <w:p>
      <w:r>
        <w:t>### 21. Which sorting algorithm is also known as a sinking sort?</w:t>
      </w:r>
    </w:p>
    <w:p>
      <w:r>
        <w:t>a) Insertion Sort</w:t>
      </w:r>
    </w:p>
    <w:p>
      <w:r>
        <w:t>b) Bubble Sort</w:t>
      </w:r>
    </w:p>
    <w:p>
      <w:r>
        <w:t>c) Selection Sort</w:t>
      </w:r>
    </w:p>
    <w:p>
      <w:r>
        <w:t>d) Quick Sort</w:t>
      </w:r>
    </w:p>
    <w:p>
      <w:r>
        <w:t>**Answer:** b) Bubble Sort</w:t>
      </w:r>
    </w:p>
    <w:p/>
    <w:p>
      <w:r>
        <w:t>---</w:t>
      </w:r>
    </w:p>
    <w:p/>
    <w:p>
      <w:r>
        <w:t>### 22. What does the “divide” step in Merge Sort do?</w:t>
      </w:r>
    </w:p>
    <w:p>
      <w:r>
        <w:t>a) Rearranges elements</w:t>
      </w:r>
    </w:p>
    <w:p>
      <w:r>
        <w:t>b) Splits array into two halves</w:t>
      </w:r>
    </w:p>
    <w:p>
      <w:r>
        <w:t>c) Compares each element</w:t>
      </w:r>
    </w:p>
    <w:p>
      <w:r>
        <w:t>d) Removes duplicates</w:t>
      </w:r>
    </w:p>
    <w:p>
      <w:r>
        <w:t>**Answer:** b) Splits array into two halves</w:t>
      </w:r>
    </w:p>
    <w:p/>
    <w:p>
      <w:r>
        <w:t>---</w:t>
      </w:r>
    </w:p>
    <w:p/>
    <w:p>
      <w:r>
        <w:t>### 23. Which sorting algorithm uses fewer swaps in general?</w:t>
      </w:r>
    </w:p>
    <w:p>
      <w:r>
        <w:t>a) Bubble Sort</w:t>
      </w:r>
    </w:p>
    <w:p>
      <w:r>
        <w:t>b) Selection Sort</w:t>
      </w:r>
    </w:p>
    <w:p>
      <w:r>
        <w:t>c) Quick Sort</w:t>
      </w:r>
    </w:p>
    <w:p>
      <w:r>
        <w:t>d) Heap Sort</w:t>
      </w:r>
    </w:p>
    <w:p>
      <w:r>
        <w:t>**Answer:** b) Selection Sort</w:t>
      </w:r>
    </w:p>
    <w:p/>
    <w:p>
      <w:r>
        <w:t>---</w:t>
      </w:r>
    </w:p>
    <w:p/>
    <w:p>
      <w:r>
        <w:t>### 24. What is the space complexity of Insertion Sort?</w:t>
      </w:r>
    </w:p>
    <w:p>
      <w:r>
        <w:t>a) O(1)</w:t>
      </w:r>
    </w:p>
    <w:p>
      <w:r>
        <w:t>b) O(n)</w:t>
      </w:r>
    </w:p>
    <w:p>
      <w:r>
        <w:t>c) O(log n)</w:t>
      </w:r>
    </w:p>
    <w:p>
      <w:r>
        <w:t>d) O(n^2)</w:t>
      </w:r>
    </w:p>
    <w:p>
      <w:r>
        <w:t>**Answer:** a) O(1)</w:t>
      </w:r>
    </w:p>
    <w:p/>
    <w:p>
      <w:r>
        <w:t>---</w:t>
      </w:r>
    </w:p>
    <w:p/>
    <w:p>
      <w:r>
        <w:t>### 25. Which step in Quick Sort involves dividing the array?</w:t>
      </w:r>
    </w:p>
    <w:p>
      <w:r>
        <w:t>a) Sorting</w:t>
      </w:r>
    </w:p>
    <w:p>
      <w:r>
        <w:t>b) Partitioning</w:t>
      </w:r>
    </w:p>
    <w:p>
      <w:r>
        <w:t>c) Merging</w:t>
      </w:r>
    </w:p>
    <w:p>
      <w:r>
        <w:t>d) None of these</w:t>
      </w:r>
    </w:p>
    <w:p>
      <w:r>
        <w:t>**Answer:** b) Partitioning</w:t>
      </w:r>
    </w:p>
    <w:p/>
    <w:p>
      <w:r>
        <w:t>---</w:t>
      </w:r>
    </w:p>
    <w:p/>
    <w:p>
      <w:r>
        <w:t>### 26. What is the primary benefit of Heap Sort over Quick Sort?</w:t>
      </w:r>
    </w:p>
    <w:p>
      <w:r>
        <w:t>a) Stability</w:t>
      </w:r>
    </w:p>
    <w:p>
      <w:r>
        <w:t>b) In-place sorting</w:t>
      </w:r>
    </w:p>
    <w:p>
      <w:r>
        <w:t>c) Less time complexity</w:t>
      </w:r>
    </w:p>
    <w:p>
      <w:r>
        <w:t>d) Predictable worst-case performance</w:t>
      </w:r>
    </w:p>
    <w:p>
      <w:r>
        <w:t>**Answer:** d) Predictable worst-case performance</w:t>
      </w:r>
    </w:p>
    <w:p/>
    <w:p>
      <w:r>
        <w:t>---</w:t>
      </w:r>
    </w:p>
    <w:p/>
    <w:p>
      <w:r>
        <w:t>### 27. What is the key disadvantage of Selection Sort?</w:t>
      </w:r>
    </w:p>
    <w:p>
      <w:r>
        <w:t>a) High space complexity</w:t>
      </w:r>
    </w:p>
    <w:p>
      <w:r>
        <w:t>b) High time complexity</w:t>
      </w:r>
    </w:p>
    <w:p>
      <w:r>
        <w:t>c) Unstable</w:t>
      </w:r>
    </w:p>
    <w:p>
      <w:r>
        <w:t>d) Difficult implementation</w:t>
      </w:r>
    </w:p>
    <w:p>
      <w:r>
        <w:t>**Answer:** b) High time complexity</w:t>
      </w:r>
    </w:p>
    <w:p/>
    <w:p>
      <w:r>
        <w:t>---</w:t>
      </w:r>
    </w:p>
    <w:p/>
    <w:p>
      <w:r>
        <w:t>### 28. Which algorithm performs better with larger datasets: Quick Sort or Bubble Sort?</w:t>
      </w:r>
    </w:p>
    <w:p>
      <w:r>
        <w:t>a) Quick Sort</w:t>
      </w:r>
    </w:p>
    <w:p>
      <w:r>
        <w:t>b) Bubble Sort</w:t>
      </w:r>
    </w:p>
    <w:p>
      <w:r>
        <w:t>c) Both are equally efficient</w:t>
      </w:r>
    </w:p>
    <w:p>
      <w:r>
        <w:t>d) None of these</w:t>
      </w:r>
    </w:p>
    <w:p>
      <w:r>
        <w:t>**Answer:** a) Quick Sort</w:t>
      </w:r>
    </w:p>
    <w:p/>
    <w:p>
      <w:r>
        <w:t>---</w:t>
      </w:r>
    </w:p>
    <w:p/>
    <w:p>
      <w:r>
        <w:t>### 29. What is the maximum number of comparisons required in Binary Search for an array of size 16?</w:t>
      </w:r>
    </w:p>
    <w:p>
      <w:r>
        <w:t>a) 2</w:t>
      </w:r>
    </w:p>
    <w:p>
      <w:r>
        <w:t>b) 3</w:t>
      </w:r>
    </w:p>
    <w:p>
      <w:r>
        <w:t>c) 4</w:t>
      </w:r>
    </w:p>
    <w:p>
      <w:r>
        <w:t>d) 5</w:t>
      </w:r>
    </w:p>
    <w:p>
      <w:r>
        <w:t>**Answer:** c) 4</w:t>
      </w:r>
    </w:p>
    <w:p/>
    <w:p>
      <w:r>
        <w:t>---</w:t>
      </w:r>
    </w:p>
    <w:p/>
    <w:p>
      <w:r>
        <w:t>### 30. What makes Merge Sort suitable for large datasets?</w:t>
      </w:r>
    </w:p>
    <w:p>
      <w:r>
        <w:t>a) In-place sorting</w:t>
      </w:r>
    </w:p>
    <w:p>
      <w:r>
        <w:t>b) Low auxiliary space</w:t>
      </w:r>
    </w:p>
    <w:p>
      <w:r>
        <w:t>c) Efficiency with external memory</w:t>
      </w:r>
    </w:p>
    <w:p>
      <w:r>
        <w:t>d) Simplicity</w:t>
      </w:r>
    </w:p>
    <w:p>
      <w:r>
        <w:t>**Answer:** c) Efficiency with external memory</w:t>
      </w:r>
    </w:p>
    <w:p/>
    <w:p>
      <w:r>
        <w:t>---</w:t>
      </w:r>
    </w:p>
    <w:p/>
    <w:p>
      <w: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