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MCQs from Unit-4 (Trees and Graphs)</w:t>
      </w:r>
    </w:p>
    <w:p/>
    <w:p>
      <w:r>
        <w:t>### 1. What is a tree in data structures?</w:t>
      </w:r>
    </w:p>
    <w:p>
      <w:r>
        <w:t>**a)** A collection of vertices and edges forming cycles</w:t>
      </w:r>
    </w:p>
    <w:p>
      <w:r>
        <w:t>**b)** A hierarchical structure consisting of nodes and edges</w:t>
      </w:r>
    </w:p>
    <w:p>
      <w:r>
        <w:t>**c)** A sequence of nodes stored linearly</w:t>
      </w:r>
    </w:p>
    <w:p>
      <w:r>
        <w:t>**d)** A type of linked list</w:t>
      </w:r>
    </w:p>
    <w:p>
      <w:r>
        <w:t>**Answer:** b) A hierarchical structure consisting of nodes and edges</w:t>
      </w:r>
    </w:p>
    <w:p/>
    <w:p>
      <w:r>
        <w:t>### 2. What is the degree of a node in a tree?</w:t>
      </w:r>
    </w:p>
    <w:p>
      <w:r>
        <w:t>**a)** The number of nodes in the tree</w:t>
      </w:r>
    </w:p>
    <w:p>
      <w:r>
        <w:t>**b)** The number of edges connected to the node</w:t>
      </w:r>
    </w:p>
    <w:p>
      <w:r>
        <w:t>**c)** The level of the node</w:t>
      </w:r>
    </w:p>
    <w:p>
      <w:r>
        <w:t>**d)** The depth of the node</w:t>
      </w:r>
    </w:p>
    <w:p>
      <w:r>
        <w:t>**Answer:** b) The number of edges connected to the node</w:t>
      </w:r>
    </w:p>
    <w:p/>
    <w:p>
      <w:r>
        <w:t>### 3. What is the in-degree of a node in a tree?</w:t>
      </w:r>
    </w:p>
    <w:p>
      <w:r>
        <w:t>**a)** Number of edges arriving at the node</w:t>
      </w:r>
    </w:p>
    <w:p>
      <w:r>
        <w:t>**b)** Number of edges leaving the node</w:t>
      </w:r>
    </w:p>
    <w:p>
      <w:r>
        <w:t>**c)** Number of children of the node</w:t>
      </w:r>
    </w:p>
    <w:p>
      <w:r>
        <w:t>**d)** Total edges connected to the node</w:t>
      </w:r>
    </w:p>
    <w:p>
      <w:r>
        <w:t>**Answer:** a) Number of edges arriving at the node</w:t>
      </w:r>
    </w:p>
    <w:p/>
    <w:p>
      <w:r>
        <w:t>### 4. What is a leaf node?</w:t>
      </w:r>
    </w:p>
    <w:p>
      <w:r>
        <w:t>**a)** A node with no children</w:t>
      </w:r>
    </w:p>
    <w:p>
      <w:r>
        <w:t>**b)** A node with one child</w:t>
      </w:r>
    </w:p>
    <w:p>
      <w:r>
        <w:t>**c)** A node with multiple parents</w:t>
      </w:r>
    </w:p>
    <w:p>
      <w:r>
        <w:t>**d)** The root node of the tree</w:t>
      </w:r>
    </w:p>
    <w:p>
      <w:r>
        <w:t>**Answer:** a) A node with no children</w:t>
      </w:r>
    </w:p>
    <w:p/>
    <w:p>
      <w:r>
        <w:t>### 5. What is the height of a tree?</w:t>
      </w:r>
    </w:p>
    <w:p>
      <w:r>
        <w:t>**a)** Total number of edges in the tree</w:t>
      </w:r>
    </w:p>
    <w:p>
      <w:r>
        <w:t>**b)** Length of the longest path from the root to a leaf</w:t>
      </w:r>
    </w:p>
    <w:p>
      <w:r>
        <w:t>**c)** Number of nodes in the tree</w:t>
      </w:r>
    </w:p>
    <w:p>
      <w:r>
        <w:t>**d)** The sum of all node levels</w:t>
      </w:r>
    </w:p>
    <w:p>
      <w:r>
        <w:t>**Answer:** b) Length of the longest path from the root to a leaf</w:t>
      </w:r>
    </w:p>
    <w:p/>
    <w:p>
      <w:r>
        <w:t>### 6. Which node in a tree has an in-degree of 0?</w:t>
      </w:r>
    </w:p>
    <w:p>
      <w:r>
        <w:t>**a)** Internal node</w:t>
      </w:r>
    </w:p>
    <w:p>
      <w:r>
        <w:t>**b)** Root node</w:t>
      </w:r>
    </w:p>
    <w:p>
      <w:r>
        <w:t>**c)** Leaf node</w:t>
      </w:r>
    </w:p>
    <w:p>
      <w:r>
        <w:t>**d)** Parent node</w:t>
      </w:r>
    </w:p>
    <w:p>
      <w:r>
        <w:t>**Answer:** b) Root node</w:t>
      </w:r>
    </w:p>
    <w:p/>
    <w:p>
      <w:r>
        <w:t>### 7. What is a forest in data structures?</w:t>
      </w:r>
    </w:p>
    <w:p>
      <w:r>
        <w:t>**a)** A set of disjoint graphs</w:t>
      </w:r>
    </w:p>
    <w:p>
      <w:r>
        <w:t>**b)** A collection of trees</w:t>
      </w:r>
    </w:p>
    <w:p>
      <w:r>
        <w:t>**c)** A cyclic graph</w:t>
      </w:r>
    </w:p>
    <w:p>
      <w:r>
        <w:t>**d)** A tree with multiple roots</w:t>
      </w:r>
    </w:p>
    <w:p>
      <w:r>
        <w:t>**Answer:** b) A collection of trees</w:t>
      </w:r>
    </w:p>
    <w:p/>
    <w:p>
      <w:r>
        <w:t>### 8. What is a binary tree?</w:t>
      </w:r>
    </w:p>
    <w:p>
      <w:r>
        <w:t>**a)** A tree where each node has at most two children</w:t>
      </w:r>
    </w:p>
    <w:p>
      <w:r>
        <w:t>**b)** A tree where every node has exactly two children</w:t>
      </w:r>
    </w:p>
    <w:p>
      <w:r>
        <w:t>**c)** A tree with one root and one leaf</w:t>
      </w:r>
    </w:p>
    <w:p>
      <w:r>
        <w:t>**d)** A tree with only left or right children</w:t>
      </w:r>
    </w:p>
    <w:p>
      <w:r>
        <w:t>**Answer:** a) A tree where each node has at most two children</w:t>
      </w:r>
    </w:p>
    <w:p/>
    <w:p>
      <w:r>
        <w:t>### 9. In a binary tree, how many nodes can there be at level \(i\)?</w:t>
      </w:r>
    </w:p>
    <w:p>
      <w:r>
        <w:t>**a)** \(i^2\)</w:t>
      </w:r>
    </w:p>
    <w:p>
      <w:r>
        <w:t>**b)** \(2^i\)</w:t>
      </w:r>
    </w:p>
    <w:p>
      <w:r>
        <w:t>**c)** \(i+2\)</w:t>
      </w:r>
    </w:p>
    <w:p>
      <w:r>
        <w:t>**d)** \(2^{i-1}\)</w:t>
      </w:r>
    </w:p>
    <w:p>
      <w:r>
        <w:t>**Answer:** b) \(2^i\)</w:t>
      </w:r>
    </w:p>
    <w:p/>
    <w:p>
      <w:r>
        <w:t>### 10. What is a full binary tree?</w:t>
      </w:r>
    </w:p>
    <w:p>
      <w:r>
        <w:t>**a)** A tree where all internal nodes have two children and all leaves are at the same level</w:t>
      </w:r>
    </w:p>
    <w:p>
      <w:r>
        <w:t>**b)** A tree where each node has at most two children</w:t>
      </w:r>
    </w:p>
    <w:p>
      <w:r>
        <w:t>**c)** A tree where every level is completely filled</w:t>
      </w:r>
    </w:p>
    <w:p>
      <w:r>
        <w:t>**d)** A tree where all nodes have the same degree</w:t>
      </w:r>
    </w:p>
    <w:p>
      <w:r>
        <w:t>**Answer:** a) A tree where all internal nodes have two children and all leaves are at the same level</w:t>
      </w:r>
    </w:p>
    <w:p/>
    <w:p>
      <w:r>
        <w:t>### 11. What is a complete binary tree?</w:t>
      </w:r>
    </w:p>
    <w:p>
      <w:r>
        <w:t>**a)** A binary tree in which all levels except possibly the last are completely filled</w:t>
      </w:r>
    </w:p>
    <w:p>
      <w:r>
        <w:t>**b)** A binary tree where all nodes have two children</w:t>
      </w:r>
    </w:p>
    <w:p>
      <w:r>
        <w:t>**c)** A binary tree where nodes are arranged in a specific order</w:t>
      </w:r>
    </w:p>
    <w:p>
      <w:r>
        <w:t>**d)** A binary tree with only leaf nodes</w:t>
      </w:r>
    </w:p>
    <w:p>
      <w:r>
        <w:t>**Answer:** a) A binary tree in which all levels except possibly the last are completely filled</w:t>
      </w:r>
    </w:p>
    <w:p/>
    <w:p>
      <w:r>
        <w:t>### 12. What is an expression tree?</w:t>
      </w:r>
    </w:p>
    <w:p>
      <w:r>
        <w:t>**a)** A tree representing logical expressions</w:t>
      </w:r>
    </w:p>
    <w:p>
      <w:r>
        <w:t>**b)** A tree where leaves are operands and internal nodes are operators</w:t>
      </w:r>
    </w:p>
    <w:p>
      <w:r>
        <w:t>**c)** A tree used for mathematical calculations</w:t>
      </w:r>
    </w:p>
    <w:p>
      <w:r>
        <w:t>**d)** A binary tree used for sorting</w:t>
      </w:r>
    </w:p>
    <w:p>
      <w:r>
        <w:t>**Answer:** b) A tree where leaves are operands and internal nodes are operators</w:t>
      </w:r>
    </w:p>
    <w:p/>
    <w:p>
      <w:r>
        <w:t>### 13. What traversal method visits the root node, then the left subtree, and finally the right subtree?</w:t>
      </w:r>
    </w:p>
    <w:p>
      <w:r>
        <w:t>**a)** In-order</w:t>
      </w:r>
    </w:p>
    <w:p>
      <w:r>
        <w:t>**b)** Post-order</w:t>
      </w:r>
    </w:p>
    <w:p>
      <w:r>
        <w:t>**c)** Pre-order</w:t>
      </w:r>
    </w:p>
    <w:p>
      <w:r>
        <w:t>**d)** Level-order</w:t>
      </w:r>
    </w:p>
    <w:p>
      <w:r>
        <w:t>**Answer:** c) Pre-order</w:t>
      </w:r>
    </w:p>
    <w:p/>
    <w:p>
      <w:r>
        <w:t>### 14. In which traversal is the root node visited between traversing the left and right subtrees?</w:t>
      </w:r>
    </w:p>
    <w:p>
      <w:r>
        <w:t>**a)** Pre-order</w:t>
      </w:r>
    </w:p>
    <w:p>
      <w:r>
        <w:t>**b)** In-order</w:t>
      </w:r>
    </w:p>
    <w:p>
      <w:r>
        <w:t>**c)** Post-order</w:t>
      </w:r>
    </w:p>
    <w:p>
      <w:r>
        <w:t>**d)** Level-order</w:t>
      </w:r>
    </w:p>
    <w:p>
      <w:r>
        <w:t>**Answer:** b) In-order</w:t>
      </w:r>
    </w:p>
    <w:p/>
    <w:p>
      <w:r>
        <w:t>### 15. Which traversal method visits the left subtree, right subtree, and then the root node?</w:t>
      </w:r>
    </w:p>
    <w:p>
      <w:r>
        <w:t>**a)** Pre-order</w:t>
      </w:r>
    </w:p>
    <w:p>
      <w:r>
        <w:t>**b)** In-order</w:t>
      </w:r>
    </w:p>
    <w:p>
      <w:r>
        <w:t>**c)** Post-order</w:t>
      </w:r>
    </w:p>
    <w:p>
      <w:r>
        <w:t>**d)** Level-order</w:t>
      </w:r>
    </w:p>
    <w:p>
      <w:r>
        <w:t>**Answer:** c) Post-order</w:t>
      </w:r>
    </w:p>
    <w:p/>
    <w:p>
      <w:r>
        <w:t>### 16. What is the time complexity of traversing a binary tree?</w:t>
      </w:r>
    </w:p>
    <w:p>
      <w:r>
        <w:t>**a)** O(1)</w:t>
      </w:r>
    </w:p>
    <w:p>
      <w:r>
        <w:t>**b)** O(n)</w:t>
      </w:r>
    </w:p>
    <w:p>
      <w:r>
        <w:t>**c)** O(log n)</w:t>
      </w:r>
    </w:p>
    <w:p>
      <w:r>
        <w:t>**d)** O(n^2)</w:t>
      </w:r>
    </w:p>
    <w:p>
      <w:r>
        <w:t>**Answer:** b) O(n)</w:t>
      </w:r>
    </w:p>
    <w:p/>
    <w:p>
      <w:r>
        <w:t>### 17. What is a threaded binary tree?</w:t>
      </w:r>
    </w:p>
    <w:p>
      <w:r>
        <w:t>**a)** A tree with pointers to in-order predecessors and successors</w:t>
      </w:r>
    </w:p>
    <w:p>
      <w:r>
        <w:t>**b)** A tree where nodes are connected in a circular fashion</w:t>
      </w:r>
    </w:p>
    <w:p>
      <w:r>
        <w:t>**c)** A tree used for multithreading applications</w:t>
      </w:r>
    </w:p>
    <w:p>
      <w:r>
        <w:t>**d)** A tree with additional pointers for memory optimization</w:t>
      </w:r>
    </w:p>
    <w:p>
      <w:r>
        <w:t>**Answer:** a) A tree with pointers to in-order predecessors and successors</w:t>
      </w:r>
    </w:p>
    <w:p/>
    <w:p>
      <w:r>
        <w:t>### 18. How many pointers are present in each node of a doubly threaded binary tree?</w:t>
      </w:r>
    </w:p>
    <w:p>
      <w:r>
        <w:t>**a)** One</w:t>
      </w:r>
    </w:p>
    <w:p>
      <w:r>
        <w:t>**b)** Two</w:t>
      </w:r>
    </w:p>
    <w:p>
      <w:r>
        <w:t>**c)** Three</w:t>
      </w:r>
    </w:p>
    <w:p>
      <w:r>
        <w:t>**d)** Four</w:t>
      </w:r>
    </w:p>
    <w:p>
      <w:r>
        <w:t>**Answer:** d) Four</w:t>
      </w:r>
    </w:p>
    <w:p/>
    <w:p>
      <w:r>
        <w:t>### 19. What is the main property of a binary search tree (BST)?</w:t>
      </w:r>
    </w:p>
    <w:p>
      <w:r>
        <w:t>**a)** Left subtree contains nodes with values greater than the root</w:t>
      </w:r>
    </w:p>
    <w:p>
      <w:r>
        <w:t>**b)** Right subtree contains nodes with values greater than the root</w:t>
      </w:r>
    </w:p>
    <w:p>
      <w:r>
        <w:t>**c)** Nodes are arranged in random order</w:t>
      </w:r>
    </w:p>
    <w:p>
      <w:r>
        <w:t>**d)** Left subtree contains smaller values, and the right subtree contains larger values</w:t>
      </w:r>
    </w:p>
    <w:p>
      <w:r>
        <w:t>**Answer:** d) Left subtree contains smaller values, and the right subtree contains larger values</w:t>
      </w:r>
    </w:p>
    <w:p/>
    <w:p>
      <w:r>
        <w:t>### 20. Which traversal is commonly used to retrieve elements from a BST in sorted order?</w:t>
      </w:r>
    </w:p>
    <w:p>
      <w:r>
        <w:t>**a)** Pre-order</w:t>
      </w:r>
    </w:p>
    <w:p>
      <w:r>
        <w:t>**b)** Post-order</w:t>
      </w:r>
    </w:p>
    <w:p>
      <w:r>
        <w:t>**c)** In-order</w:t>
      </w:r>
    </w:p>
    <w:p>
      <w:r>
        <w:t>**d)** Level-order</w:t>
      </w:r>
    </w:p>
    <w:p>
      <w:r>
        <w:t>**Answer:** c) In-order</w:t>
      </w:r>
    </w:p>
    <w:p/>
    <w:p>
      <w:r>
        <w:t>### 21. What is an AVL tree?</w:t>
      </w:r>
    </w:p>
    <w:p>
      <w:r>
        <w:t>**a)** A self-balancing binary search tree</w:t>
      </w:r>
    </w:p>
    <w:p>
      <w:r>
        <w:t>**b)** A tree where all nodes have the same height</w:t>
      </w:r>
    </w:p>
    <w:p>
      <w:r>
        <w:t>**c)** A tree where nodes are connected in a circular manner</w:t>
      </w:r>
    </w:p>
    <w:p>
      <w:r>
        <w:t>**d)** A binary tree without leaves</w:t>
      </w:r>
    </w:p>
    <w:p>
      <w:r>
        <w:t>**Answer:** a) A self-balancing binary search tree</w:t>
      </w:r>
    </w:p>
    <w:p/>
    <w:p>
      <w:r>
        <w:t>### 22. What is the balance factor of a node in an AVL tree?</w:t>
      </w:r>
    </w:p>
    <w:p>
      <w:r>
        <w:t>**a)** The difference between the heights of the left and right subtrees</w:t>
      </w:r>
    </w:p>
    <w:p>
      <w:r>
        <w:t>**b)** The sum of the heights of the left and right subtrees</w:t>
      </w:r>
    </w:p>
    <w:p>
      <w:r>
        <w:t>**c)** The total number of nodes in the tree</w:t>
      </w:r>
    </w:p>
    <w:p>
      <w:r>
        <w:t>**d)** The depth of the node</w:t>
      </w:r>
    </w:p>
    <w:p>
      <w:r>
        <w:t>**Answer:** a) The difference between the heights of the left and right subtrees</w:t>
      </w:r>
    </w:p>
    <w:p/>
    <w:p>
      <w:r>
        <w:t>### 23. What does a balance factor of 0 indicate in an AVL tree?</w:t>
      </w:r>
    </w:p>
    <w:p>
      <w:r>
        <w:t>**a)** Left subtree is taller</w:t>
      </w:r>
    </w:p>
    <w:p>
      <w:r>
        <w:t>**b)** Right subtree is taller</w:t>
      </w:r>
    </w:p>
    <w:p>
      <w:r>
        <w:t>**c)** Both subtrees have equal height</w:t>
      </w:r>
    </w:p>
    <w:p>
      <w:r>
        <w:t>**d)** Tree is unbalanced</w:t>
      </w:r>
    </w:p>
    <w:p>
      <w:r>
        <w:t>**Answer:** c) Both subtrees have equal height</w:t>
      </w:r>
    </w:p>
    <w:p/>
    <w:p>
      <w:r>
        <w:t>### 24. What is a graph in data structures?</w:t>
      </w:r>
    </w:p>
    <w:p>
      <w:r>
        <w:t>**a)** A collection of nodes connected by edges</w:t>
      </w:r>
    </w:p>
    <w:p>
      <w:r>
        <w:t>**b)** A hierarchical structure of data</w:t>
      </w:r>
    </w:p>
    <w:p>
      <w:r>
        <w:t>**c)** A linear data structure</w:t>
      </w:r>
    </w:p>
    <w:p>
      <w:r>
        <w:t>**d)** A tree with multiple roots</w:t>
      </w:r>
    </w:p>
    <w:p>
      <w:r>
        <w:t>**Answer:** a) A collection of nodes connected by edges</w:t>
      </w:r>
    </w:p>
    <w:p/>
    <w:p>
      <w:r>
        <w:t>### 25. What is a directed graph?</w:t>
      </w:r>
    </w:p>
    <w:p>
      <w:r>
        <w:t>**a)** A graph with undirected edges</w:t>
      </w:r>
    </w:p>
    <w:p>
      <w:r>
        <w:t>**b)** A graph where all edges have a direction</w:t>
      </w:r>
    </w:p>
    <w:p>
      <w:r>
        <w:t>**c)** A graph where nodes are arranged in levels</w:t>
      </w:r>
    </w:p>
    <w:p>
      <w:r>
        <w:t>**d)** A graph with no edges</w:t>
      </w:r>
    </w:p>
    <w:p>
      <w:r>
        <w:t>**Answer:** b) A graph where all edges have a direction</w:t>
      </w:r>
    </w:p>
    <w:p/>
    <w:p>
      <w:r>
        <w:t>### 26. What is a spanning tree?</w:t>
      </w:r>
    </w:p>
    <w:p>
      <w:r>
        <w:t>**a)** A tree with multiple roots</w:t>
      </w:r>
    </w:p>
    <w:p>
      <w:r>
        <w:t>**b)** A subgraph that includes all vertices and forms a tree</w:t>
      </w:r>
    </w:p>
    <w:p>
      <w:r>
        <w:t>**c)** A tree with cycles</w:t>
      </w:r>
    </w:p>
    <w:p>
      <w:r>
        <w:t>**d)** A binary tree used for searching</w:t>
      </w:r>
    </w:p>
    <w:p>
      <w:r>
        <w:t>**Answer:** b) A subgraph that includes all vertices and forms a tree</w:t>
      </w:r>
    </w:p>
    <w:p/>
    <w:p>
      <w:r>
        <w:t>### 27. What is the purpose of Prim's algorithm?</w:t>
      </w:r>
    </w:p>
    <w:p>
      <w:r>
        <w:t>**a)** To find the shortest path in a graph</w:t>
      </w:r>
    </w:p>
    <w:p>
      <w:r>
        <w:t>**b)** To find the minimum spanning tree of a graph</w:t>
      </w:r>
    </w:p>
    <w:p>
      <w:r>
        <w:t>**c)** To perform depth-first search</w:t>
      </w:r>
    </w:p>
    <w:p>
      <w:r>
        <w:t>**d)** To traverse a graph level by level</w:t>
      </w:r>
    </w:p>
    <w:p>
      <w:r>
        <w:t>**Answer:** b) To find the minimum spanning tree of a graph</w:t>
      </w:r>
    </w:p>
    <w:p/>
    <w:p>
      <w:r>
        <w:t>### 28. What is Dijkstra's algorithm used for?</w:t>
      </w:r>
    </w:p>
    <w:p>
      <w:r>
        <w:t>**a)** Finding the longest path in a graph</w:t>
      </w:r>
    </w:p>
    <w:p>
      <w:r>
        <w:t>**b)** Finding the shortest path from a source to all vertices</w:t>
      </w:r>
    </w:p>
    <w:p>
      <w:r>
        <w:t>**c)** Constructing a binary search tree</w:t>
      </w:r>
    </w:p>
    <w:p>
      <w:r>
        <w:t>**d)** Sorting edges in a graph</w:t>
      </w:r>
    </w:p>
    <w:p>
      <w:r>
        <w:t>**Answer:** b) Finding the shortest path from a source to all vertices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