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MCQs from Unit-3 (Linked Lists)</w:t>
      </w:r>
    </w:p>
    <w:p/>
    <w:p>
      <w:r>
        <w:t>### 1. What is a linked list?</w:t>
      </w:r>
    </w:p>
    <w:p>
      <w:r>
        <w:t>**a)** A linear collection of nodes</w:t>
      </w:r>
    </w:p>
    <w:p>
      <w:r>
        <w:t>**b)** A non-linear collection of data</w:t>
      </w:r>
    </w:p>
    <w:p>
      <w:r>
        <w:t>**c)** A stack-based structure</w:t>
      </w:r>
    </w:p>
    <w:p>
      <w:r>
        <w:t>**d)** A recursive structure</w:t>
      </w:r>
    </w:p>
    <w:p>
      <w:r>
        <w:t>**Answer:** a) A linear collection of nodes</w:t>
      </w:r>
    </w:p>
    <w:p/>
    <w:p>
      <w:r>
        <w:t>### 2. What does a node in a linked list contain?</w:t>
      </w:r>
    </w:p>
    <w:p>
      <w:r>
        <w:t>**a)** Data only</w:t>
      </w:r>
    </w:p>
    <w:p>
      <w:r>
        <w:t>**b)** Address of the next node only</w:t>
      </w:r>
    </w:p>
    <w:p>
      <w:r>
        <w:t>**c)** Data and pointer to the next node</w:t>
      </w:r>
    </w:p>
    <w:p>
      <w:r>
        <w:t>**d)** None of the above</w:t>
      </w:r>
    </w:p>
    <w:p>
      <w:r>
        <w:t>**Answer:** c) Data and pointer to the next node</w:t>
      </w:r>
    </w:p>
    <w:p/>
    <w:p>
      <w:r>
        <w:t>### 3. What does the `NULL` pointer signify in a linked list?</w:t>
      </w:r>
    </w:p>
    <w:p>
      <w:r>
        <w:t>**a)** Beginning of the list</w:t>
      </w:r>
    </w:p>
    <w:p>
      <w:r>
        <w:t>**b)** End of the list</w:t>
      </w:r>
    </w:p>
    <w:p>
      <w:r>
        <w:t>**c)** Middle of the list</w:t>
      </w:r>
    </w:p>
    <w:p>
      <w:r>
        <w:t>**d)** A cyclic link</w:t>
      </w:r>
    </w:p>
    <w:p>
      <w:r>
        <w:t>**Answer:** b) End of the list</w:t>
      </w:r>
    </w:p>
    <w:p/>
    <w:p>
      <w:r>
        <w:t>### 4. Which of the following represents a self-referential structure?</w:t>
      </w:r>
    </w:p>
    <w:p>
      <w:r>
        <w:t>**a)** Array</w:t>
      </w:r>
    </w:p>
    <w:p>
      <w:r>
        <w:t>**b)** Linked list node</w:t>
      </w:r>
    </w:p>
    <w:p>
      <w:r>
        <w:t>**c)** Queue</w:t>
      </w:r>
    </w:p>
    <w:p>
      <w:r>
        <w:t>**d)** Stack</w:t>
      </w:r>
    </w:p>
    <w:p>
      <w:r>
        <w:t>**Answer:** b) Linked list node</w:t>
      </w:r>
    </w:p>
    <w:p/>
    <w:p>
      <w:r>
        <w:t>### 5. What is the advantage of linked lists over arrays?</w:t>
      </w:r>
    </w:p>
    <w:p>
      <w:r>
        <w:t>**a)** Fixed size</w:t>
      </w:r>
    </w:p>
    <w:p>
      <w:r>
        <w:t>**b)** Sequential memory allocation</w:t>
      </w:r>
    </w:p>
    <w:p>
      <w:r>
        <w:t>**c)** Dynamic memory allocation</w:t>
      </w:r>
    </w:p>
    <w:p>
      <w:r>
        <w:t>**d)** Faster random access</w:t>
      </w:r>
    </w:p>
    <w:p>
      <w:r>
        <w:t>**Answer:** c) Dynamic memory allocation</w:t>
      </w:r>
    </w:p>
    <w:p/>
    <w:p>
      <w:r>
        <w:t>### 6. What pointer is used to represent the first node of a linked list?</w:t>
      </w:r>
    </w:p>
    <w:p>
      <w:r>
        <w:t>**a)** LAST</w:t>
      </w:r>
    </w:p>
    <w:p>
      <w:r>
        <w:t>**b)** FIRST</w:t>
      </w:r>
    </w:p>
    <w:p>
      <w:r>
        <w:t>**c)** START</w:t>
      </w:r>
    </w:p>
    <w:p>
      <w:r>
        <w:t>**d)** HEAD</w:t>
      </w:r>
    </w:p>
    <w:p>
      <w:r>
        <w:t>**Answer:** c) START</w:t>
      </w:r>
    </w:p>
    <w:p/>
    <w:p>
      <w:r>
        <w:t>### 7. Which of the following is not a type of linked list?</w:t>
      </w:r>
    </w:p>
    <w:p>
      <w:r>
        <w:t>**a)** Singly linked list</w:t>
      </w:r>
    </w:p>
    <w:p>
      <w:r>
        <w:t>**b)** Circular linked list</w:t>
      </w:r>
    </w:p>
    <w:p>
      <w:r>
        <w:t>**c)** Doubly linked list</w:t>
      </w:r>
    </w:p>
    <w:p>
      <w:r>
        <w:t>**d)** Static linked list</w:t>
      </w:r>
    </w:p>
    <w:p>
      <w:r>
        <w:t>**Answer:** d) Static linked list</w:t>
      </w:r>
    </w:p>
    <w:p/>
    <w:p>
      <w:r>
        <w:t>### 8. How does a circular linked list differ from a singly linked list?</w:t>
      </w:r>
    </w:p>
    <w:p>
      <w:r>
        <w:t>**a)** It has two pointers in each node</w:t>
      </w:r>
    </w:p>
    <w:p>
      <w:r>
        <w:t>**b)** The last node points to the first node</w:t>
      </w:r>
    </w:p>
    <w:p>
      <w:r>
        <w:t>**c)** It is stored in sequential memory</w:t>
      </w:r>
    </w:p>
    <w:p>
      <w:r>
        <w:t>**d)** It is used only for stacks</w:t>
      </w:r>
    </w:p>
    <w:p>
      <w:r>
        <w:t>**Answer:** b) The last node points to the first node</w:t>
      </w:r>
    </w:p>
    <w:p/>
    <w:p>
      <w:r>
        <w:t>### 9. In a doubly linked list, what does each node contain?</w:t>
      </w:r>
    </w:p>
    <w:p>
      <w:r>
        <w:t>**a)** Data and a pointer to the next node</w:t>
      </w:r>
    </w:p>
    <w:p>
      <w:r>
        <w:t>**b)** Data and two pointers (next and previous)</w:t>
      </w:r>
    </w:p>
    <w:p>
      <w:r>
        <w:t>**c)** Only data</w:t>
      </w:r>
    </w:p>
    <w:p>
      <w:r>
        <w:t>**d)** Data and memory location</w:t>
      </w:r>
    </w:p>
    <w:p>
      <w:r>
        <w:t>**Answer:** b) Data and two pointers (next and previous)</w:t>
      </w:r>
    </w:p>
    <w:p/>
    <w:p>
      <w:r>
        <w:t>### 10. What is the main advantage of a doubly linked list over a singly linked list?</w:t>
      </w:r>
    </w:p>
    <w:p>
      <w:r>
        <w:t>**a)** Easier deletion and insertion at any position</w:t>
      </w:r>
    </w:p>
    <w:p>
      <w:r>
        <w:t>**b)** Requires less memory</w:t>
      </w:r>
    </w:p>
    <w:p>
      <w:r>
        <w:t>**c)** Faster traversal</w:t>
      </w:r>
    </w:p>
    <w:p>
      <w:r>
        <w:t>**d)** Dynamic memory allocation</w:t>
      </w:r>
    </w:p>
    <w:p>
      <w:r>
        <w:t>**Answer:** a) Easier deletion and insertion at any position</w:t>
      </w:r>
    </w:p>
    <w:p/>
    <w:p>
      <w:r>
        <w:t>### 11. What is a circular doubly linked list?</w:t>
      </w:r>
    </w:p>
    <w:p>
      <w:r>
        <w:t>**a)** A list where the last node points to the first node</w:t>
      </w:r>
    </w:p>
    <w:p>
      <w:r>
        <w:t>**b)** A list with two circular connections</w:t>
      </w:r>
    </w:p>
    <w:p>
      <w:r>
        <w:t>**c)** A list with a node pointing only to the next node</w:t>
      </w:r>
    </w:p>
    <w:p>
      <w:r>
        <w:t>**d)** A circular array representation</w:t>
      </w:r>
    </w:p>
    <w:p>
      <w:r>
        <w:t>**Answer:** a) A list where the last node points to the first node</w:t>
      </w:r>
    </w:p>
    <w:p/>
    <w:p>
      <w:r>
        <w:t>### 12. What is the condition for underflow in a linked list?</w:t>
      </w:r>
    </w:p>
    <w:p>
      <w:r>
        <w:t>**a)** START is NULL</w:t>
      </w:r>
    </w:p>
    <w:p>
      <w:r>
        <w:t>**b)** Memory overflow</w:t>
      </w:r>
    </w:p>
    <w:p>
      <w:r>
        <w:t>**c)** The pointer points to the previous node</w:t>
      </w:r>
    </w:p>
    <w:p>
      <w:r>
        <w:t>**d)** NEXT pointer points to the first node</w:t>
      </w:r>
    </w:p>
    <w:p>
      <w:r>
        <w:t>**Answer:** a) START is NULL</w:t>
      </w:r>
    </w:p>
    <w:p/>
    <w:p>
      <w:r>
        <w:t>### 13. Which operation adds a new node at the beginning of a linked list?</w:t>
      </w:r>
    </w:p>
    <w:p>
      <w:r>
        <w:t>**a)** Deletion</w:t>
      </w:r>
    </w:p>
    <w:p>
      <w:r>
        <w:t>**b)** Push</w:t>
      </w:r>
    </w:p>
    <w:p>
      <w:r>
        <w:t>**c)** Prepend</w:t>
      </w:r>
    </w:p>
    <w:p>
      <w:r>
        <w:t>**d)** Enqueue</w:t>
      </w:r>
    </w:p>
    <w:p>
      <w:r>
        <w:t>**Answer:** c) Prepend</w:t>
      </w:r>
    </w:p>
    <w:p/>
    <w:p>
      <w:r>
        <w:t>### 14. What data structure is used to implement a stack using linked lists?</w:t>
      </w:r>
    </w:p>
    <w:p>
      <w:r>
        <w:t>**a)** Queue</w:t>
      </w:r>
    </w:p>
    <w:p>
      <w:r>
        <w:t>**b)** Singly linked list</w:t>
      </w:r>
    </w:p>
    <w:p>
      <w:r>
        <w:t>**c)** Doubly linked list</w:t>
      </w:r>
    </w:p>
    <w:p>
      <w:r>
        <w:t>**d)** Binary tree</w:t>
      </w:r>
    </w:p>
    <w:p>
      <w:r>
        <w:t>**Answer:** b) Singly linked list</w:t>
      </w:r>
    </w:p>
    <w:p/>
    <w:p>
      <w:r>
        <w:t>### 15. What is the time complexity of inserting a node at the beginning of a singly linked list?</w:t>
      </w:r>
    </w:p>
    <w:p>
      <w:r>
        <w:t>**a)** O(1)</w:t>
      </w:r>
    </w:p>
    <w:p>
      <w:r>
        <w:t>**b)** O(n)</w:t>
      </w:r>
    </w:p>
    <w:p>
      <w:r>
        <w:t>**c)** O(n^2)</w:t>
      </w:r>
    </w:p>
    <w:p>
      <w:r>
        <w:t>**d)** O(log n)</w:t>
      </w:r>
    </w:p>
    <w:p>
      <w:r>
        <w:t>**Answer:** a) O(1)</w:t>
      </w:r>
    </w:p>
    <w:p/>
    <w:p>
      <w:r>
        <w:t>### 16. How does a circular doubly linked list differ from a simple doubly linked list?</w:t>
      </w:r>
    </w:p>
    <w:p>
      <w:r>
        <w:t>**a)** It has more pointers</w:t>
      </w:r>
    </w:p>
    <w:p>
      <w:r>
        <w:t>**b)** Its last node points to the first node</w:t>
      </w:r>
    </w:p>
    <w:p>
      <w:r>
        <w:t>**c)** It requires sorted data</w:t>
      </w:r>
    </w:p>
    <w:p>
      <w:r>
        <w:t>**d)** It cannot be traversed backwards</w:t>
      </w:r>
    </w:p>
    <w:p>
      <w:r>
        <w:t>**Answer:** b) Its last node points to the first node</w:t>
      </w:r>
    </w:p>
    <w:p/>
    <w:p>
      <w:r>
        <w:t>### 17. What happens when you delete a node in a linked list?</w:t>
      </w:r>
    </w:p>
    <w:p>
      <w:r>
        <w:t>**a)** The entire list is deleted</w:t>
      </w:r>
    </w:p>
    <w:p>
      <w:r>
        <w:t>**b)** Memory is freed and returned to the free pool</w:t>
      </w:r>
    </w:p>
    <w:p>
      <w:r>
        <w:t>**c)** The linked list structure changes to an array</w:t>
      </w:r>
    </w:p>
    <w:p>
      <w:r>
        <w:t>**d)** Nothing significant happens</w:t>
      </w:r>
    </w:p>
    <w:p>
      <w:r>
        <w:t>**Answer:** b) Memory is freed and returned to the free pool</w:t>
      </w:r>
    </w:p>
    <w:p/>
    <w:p>
      <w:r>
        <w:t>### 18. What is the purpose of the `AVAIL` pointer?</w:t>
      </w:r>
    </w:p>
    <w:p>
      <w:r>
        <w:t>**a)** To track available memory for new nodes</w:t>
      </w:r>
    </w:p>
    <w:p>
      <w:r>
        <w:t>**b)** To track the last node of the linked list</w:t>
      </w:r>
    </w:p>
    <w:p>
      <w:r>
        <w:t>**c)** To track circular connections</w:t>
      </w:r>
    </w:p>
    <w:p>
      <w:r>
        <w:t>**d)** To maintain the order of elements</w:t>
      </w:r>
    </w:p>
    <w:p>
      <w:r>
        <w:t>**Answer:** a) To track available memory for new nodes</w:t>
      </w:r>
    </w:p>
    <w:p/>
    <w:p>
      <w:r>
        <w:t>### 19. Which linked list type is best for implementing a queue?</w:t>
      </w:r>
    </w:p>
    <w:p>
      <w:r>
        <w:t>**a)** Singly linked list</w:t>
      </w:r>
    </w:p>
    <w:p>
      <w:r>
        <w:t>**b)** Doubly linked list</w:t>
      </w:r>
    </w:p>
    <w:p>
      <w:r>
        <w:t>**c)** Circular singly linked list</w:t>
      </w:r>
    </w:p>
    <w:p>
      <w:r>
        <w:t>**d)** None of the above</w:t>
      </w:r>
    </w:p>
    <w:p>
      <w:r>
        <w:t>**Answer:** c) Circular singly linked list</w:t>
      </w:r>
    </w:p>
    <w:p/>
    <w:p>
      <w:r>
        <w:t>### 20. How are sparse matrices represented in linked lists?</w:t>
      </w:r>
    </w:p>
    <w:p>
      <w:r>
        <w:t>**a)** Using a row-column-value structure</w:t>
      </w:r>
    </w:p>
    <w:p>
      <w:r>
        <w:t>**b)** Using a 2D array</w:t>
      </w:r>
    </w:p>
    <w:p>
      <w:r>
        <w:t>**c)** By storing only non-zero values in random order</w:t>
      </w:r>
    </w:p>
    <w:p>
      <w:r>
        <w:t>**d)** By creating a binary tree for elements</w:t>
      </w:r>
    </w:p>
    <w:p>
      <w:r>
        <w:t>**Answer:** a) Using a row-column-value structure</w:t>
      </w:r>
    </w:p>
    <w:p/>
    <w:p>
      <w:r>
        <w:t>### 21. What is the structure of a node in a sparse matrix using linked lists?</w:t>
      </w:r>
    </w:p>
    <w:p>
      <w:r>
        <w:t>**a)** Data and two pointers</w:t>
      </w:r>
    </w:p>
    <w:p>
      <w:r>
        <w:t>**b)** Row, column, value, and two pointers</w:t>
      </w:r>
    </w:p>
    <w:p>
      <w:r>
        <w:t>**c)** Data and one pointer</w:t>
      </w:r>
    </w:p>
    <w:p>
      <w:r>
        <w:t>**d)** Row, data, and column only</w:t>
      </w:r>
    </w:p>
    <w:p>
      <w:r>
        <w:t>**Answer:** b) Row, column, value, and two pointers</w:t>
      </w:r>
    </w:p>
    <w:p/>
    <w:p>
      <w:r>
        <w:t>### 22. What type of traversal is required for processing a circular linked list?</w:t>
      </w:r>
    </w:p>
    <w:p>
      <w:r>
        <w:t>**a)** Sequential traversal until NULL is reached</w:t>
      </w:r>
    </w:p>
    <w:p>
      <w:r>
        <w:t>**b)** Sequential traversal starting and ending at the same node</w:t>
      </w:r>
    </w:p>
    <w:p>
      <w:r>
        <w:t>**c)** Level-order traversal</w:t>
      </w:r>
    </w:p>
    <w:p>
      <w:r>
        <w:t>**d)** Depth-first traversal</w:t>
      </w:r>
    </w:p>
    <w:p>
      <w:r>
        <w:t>**Answer:** b) Sequential traversal starting and ending at the same node</w:t>
      </w:r>
    </w:p>
    <w:p/>
    <w:p>
      <w:r>
        <w:t>### 23. What operation is used to insert an element at the rear of a queue implemented with a linked list?</w:t>
      </w:r>
    </w:p>
    <w:p>
      <w:r>
        <w:t>**a)** Push</w:t>
      </w:r>
    </w:p>
    <w:p>
      <w:r>
        <w:t>**b)** Enqueue</w:t>
      </w:r>
    </w:p>
    <w:p>
      <w:r>
        <w:t>**c)** Append</w:t>
      </w:r>
    </w:p>
    <w:p>
      <w:r>
        <w:t>**d)** Prepend</w:t>
      </w:r>
    </w:p>
    <w:p>
      <w:r>
        <w:t>**Answer:** b) Enqueue</w:t>
      </w:r>
    </w:p>
    <w:p/>
    <w:p>
      <w:r>
        <w:t>### 24. What is the structure of a node in a stack implemented using linked lists?</w:t>
      </w:r>
    </w:p>
    <w:p>
      <w:r>
        <w:t>**a)** Value and two pointers</w:t>
      </w:r>
    </w:p>
    <w:p>
      <w:r>
        <w:t>**b)** Value and a pointer to the next node</w:t>
      </w:r>
    </w:p>
    <w:p>
      <w:r>
        <w:t>**c)** Value only</w:t>
      </w:r>
    </w:p>
    <w:p>
      <w:r>
        <w:t>**d)** Pointer to both top and bottom of the stack</w:t>
      </w:r>
    </w:p>
    <w:p>
      <w:r>
        <w:t>**Answer:** b) Value and a pointer to the next node</w:t>
      </w:r>
    </w:p>
    <w:p/>
    <w:p>
      <w:r>
        <w:t>### 25. How can the insertion of a new node be achieved in a doubly linked list?</w:t>
      </w:r>
    </w:p>
    <w:p>
      <w:r>
        <w:t>**a)** Change only the next pointer</w:t>
      </w:r>
    </w:p>
    <w:p>
      <w:r>
        <w:t>**b)** Change both the previous and next pointers</w:t>
      </w:r>
    </w:p>
    <w:p>
      <w:r>
        <w:t>**c)** Delete the entire list and reinsert</w:t>
      </w:r>
    </w:p>
    <w:p>
      <w:r>
        <w:t>**d)** Change only the previous pointer</w:t>
      </w:r>
    </w:p>
    <w:p>
      <w:r>
        <w:t>**Answer:** b) Change both the previous and next pointers</w:t>
      </w:r>
    </w:p>
    <w:p/>
    <w:p>
      <w:r>
        <w:t>### 26. Which linked list type is suitable for bidirectional traversal?</w:t>
      </w:r>
    </w:p>
    <w:p>
      <w:r>
        <w:t>**a)** Singly linked list</w:t>
      </w:r>
    </w:p>
    <w:p>
      <w:r>
        <w:t>**b)** Doubly linked list</w:t>
      </w:r>
    </w:p>
    <w:p>
      <w:r>
        <w:t>**c)** Circular singly linked list</w:t>
      </w:r>
    </w:p>
    <w:p>
      <w:r>
        <w:t>**d)** Queue</w:t>
      </w:r>
    </w:p>
    <w:p>
      <w:r>
        <w:t>**Answer:** b) Doubly linked list</w:t>
      </w:r>
    </w:p>
    <w:p/>
    <w:p>
      <w:r>
        <w:t>### 27. What happens to the `TOP` pointer in a stack when you perform a pop operation?</w:t>
      </w:r>
    </w:p>
    <w:p>
      <w:r>
        <w:t>**a)** It is reset to NULL</w:t>
      </w:r>
    </w:p>
    <w:p>
      <w:r>
        <w:t>**b)** It is decremented by 2</w:t>
      </w:r>
    </w:p>
    <w:p>
      <w:r>
        <w:t>**c)** It points to the next element in the stack</w:t>
      </w:r>
    </w:p>
    <w:p>
      <w:r>
        <w:t>**d)** It is incremented by 1</w:t>
      </w:r>
    </w:p>
    <w:p>
      <w:r>
        <w:t>**Answer:** c) It points to the next element in the stack</w:t>
      </w:r>
    </w:p>
    <w:p/>
    <w:p>
      <w:r>
        <w:t>### 28. What is the main characteristic of a circular singly linked list?</w:t>
      </w:r>
    </w:p>
    <w:p>
      <w:r>
        <w:t>**a)** It is always sorted</w:t>
      </w:r>
    </w:p>
    <w:p>
      <w:r>
        <w:t>**b)** It cannot contain more than 10 nodes</w:t>
      </w:r>
    </w:p>
    <w:p>
      <w:r>
        <w:t>**c)** Its last node points back to the first node</w:t>
      </w:r>
    </w:p>
    <w:p>
      <w:r>
        <w:t>**d)** Its first node points to the last node</w:t>
      </w:r>
    </w:p>
    <w:p>
      <w:r>
        <w:t>**Answer:** c) Its last node points back to the first node</w:t>
      </w:r>
    </w:p>
    <w:p/>
    <w:p>
      <w:r>
        <w:t>### 29. What is the drawback of using a singly linked list for implementing a stack?</w:t>
      </w:r>
    </w:p>
    <w:p>
      <w:r>
        <w:t>**a)** Increased memory usage</w:t>
      </w:r>
    </w:p>
    <w:p>
      <w:r>
        <w:t>**b)** Limited to forward traversal</w:t>
      </w:r>
    </w:p>
    <w:p>
      <w:r>
        <w:t>**c)** High insertion time</w:t>
      </w:r>
    </w:p>
    <w:p>
      <w:r>
        <w:t>**d)** Cannot store large datasets</w:t>
      </w:r>
    </w:p>
    <w:p>
      <w:r>
        <w:t>**Answer:** b) Limited to forward traversal</w:t>
      </w:r>
    </w:p>
    <w:p/>
    <w:p>
      <w:r>
        <w:t>### 30. How can you efficiently manage free space in memory for linked lists?</w:t>
      </w:r>
    </w:p>
    <w:p>
      <w:r>
        <w:t>**a)** By using a `START` pointer</w:t>
      </w:r>
    </w:p>
    <w:p>
      <w:r>
        <w:t>**b)** By using an `AVAIL` pointer to track free blocks</w:t>
      </w:r>
    </w:p>
    <w:p>
      <w:r>
        <w:t>**c)** By deallocating all nodes</w:t>
      </w:r>
    </w:p>
    <w:p>
      <w:r>
        <w:t>**d)** By creating a circular structure</w:t>
      </w:r>
    </w:p>
    <w:p>
      <w:r>
        <w:t>**Answer:** b) By using an `AVAIL` pointer to track free blocks</w:t>
      </w:r>
    </w:p>
    <w:p/>
    <w:p>
      <w:r>
        <w:t>---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